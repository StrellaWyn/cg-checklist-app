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CG Milestone Process Outline</w:t>
      </w:r>
    </w:p>
    <w:p>
      <w:r>
        <w:t>This document outlines the key milestones in the CG process.</w:t>
      </w:r>
    </w:p>
    <w:p>
      <w:r>
        <w:t>Define project scope</w:t>
      </w:r>
    </w:p>
    <w:p>
      <w:r>
        <w:t>Assemble team</w:t>
      </w:r>
    </w:p>
    <w:p>
      <w:r>
        <w:t>Develop initial concept</w:t>
      </w:r>
    </w:p>
    <w:p>
      <w:r>
        <w:t>Review and iterate</w:t>
      </w:r>
    </w:p>
    <w:p>
      <w:r>
        <w:t>Finalize and deploy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